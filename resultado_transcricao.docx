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vida você vai deixar seus netos usar sua casa na praia bagunça vai fazer o quê bagunça é só por isso só era só para deixar registrado mesmo tá bom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